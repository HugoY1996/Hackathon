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Twas brillig, and the slithy toves</w:t>
      </w:r>
    </w:p>
    <w:p>
      <w:r>
        <w:t>Did gyre and gimble in the wabe</w:t>
      </w:r>
    </w:p>
    <w:p>
      <w:r>
        <w:t>All mimsy were the borogove</w:t>
      </w:r>
    </w:p>
    <w:p>
      <w:r>
        <w:t>And the mome raths outgrabe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