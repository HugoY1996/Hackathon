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0"/>
          </w:tcPr>
          <w:p/>
          <w:p>
            <w:r>
              <w:rPr>
                <w:sz w:val="16"/>
              </w:rPr>
              <w:t>Address
			Second Floor
A 20 Building 1
 Canary Wharf 
London
______________</w:t>
            </w:r>
          </w:p>
        </w:tc>
        <w:tc>
          <w:tcPr>
            <w:tcW w:type="dxa" w:w="4320"/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731520" cy="482379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anaryWharf.jpe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1520" cy="48237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rPr>
          <w:sz w:val="16"/>
        </w:rPr>
        <w:t>First Floor</w:t>
        <w:br/>
        <w:t>A 50 Sector 1</w:t>
        <w:br/>
        <w:t xml:space="preserve"> Noida </w:t>
        <w:br/>
        <w:t xml:space="preserve"> U.P 201301</w:t>
        <w:br/>
        <w:t>______________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Image</w:t>
            </w:r>
          </w:p>
        </w:tc>
        <w:tc>
          <w:tcPr>
            <w:tcW w:type="dxa" w:w="2160"/>
          </w:tcPr>
          <w:p>
            <w:r>
              <w:t>Entity</w:t>
            </w:r>
          </w:p>
        </w:tc>
        <w:tc>
          <w:tcPr>
            <w:tcW w:type="dxa" w:w="2160"/>
          </w:tcPr>
          <w:p>
            <w:r>
              <w:t>Type</w:t>
            </w:r>
          </w:p>
        </w:tc>
        <w:tc>
          <w:tcPr>
            <w:tcW w:type="dxa" w:w="2160"/>
          </w:tcPr>
          <w:p>
            <w:r>
              <w:t>ID</w:t>
            </w:r>
          </w:p>
        </w:tc>
      </w:tr>
      <w:tr>
        <w:tc>
          <w:tcPr>
            <w:tcW w:type="dxa" w:w="2160"/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457200" cy="253746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neueda-logo.jpe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253746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</w:tr>
      <w:tr>
        <w:tc>
          <w:tcPr>
            <w:tcW w:type="dxa" w:w="2160"/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457200" cy="18288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ython-logo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18288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</w:tr>
    </w:tbl>
    <w:p>
      <w:r>
        <w:br w:type="page"/>
      </w:r>
    </w:p>
    <w:sectPr w:rsidR="00FC693F" w:rsidRPr="0006063C" w:rsidSect="00034616">
      <w:headerReference w:type="default" r:id="rId9"/>
      <w:footerReference w:type="default" r:id="rId13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p>
    <w:r>
      <w:rPr>
        <w:sz w:val="16"/>
      </w:rPr>
      <w:t>Phone: 1256252352565  .  Email:test@gmail.com   .   Website: http://www.example.com</w:t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p>
    <w:r>
      <w:rPr>
        <w:sz w:val="16"/>
      </w:rPr>
      <w:drawing>
        <wp:inline xmlns:a="http://schemas.openxmlformats.org/drawingml/2006/main" xmlns:pic="http://schemas.openxmlformats.org/drawingml/2006/picture">
          <wp:extent cx="1828800" cy="1139952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lient-log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828800" cy="1139952"/>
                  </a:xfrm>
                  <a:prstGeom prst="rect"/>
                </pic:spPr>
              </pic:pic>
            </a:graphicData>
          </a:graphic>
        </wp:inline>
      </w:drawing>
      <w:t xml:space="preserve">		 This is the header message</w:t>
      <w:t xml:space="preserve">
________________________________________________________________________________________________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image" Target="media/image2.jpeg"/><Relationship Id="rId11" Type="http://schemas.openxmlformats.org/officeDocument/2006/relationships/image" Target="media/image3.jpeg"/><Relationship Id="rId12" Type="http://schemas.openxmlformats.org/officeDocument/2006/relationships/image" Target="media/image4.png"/><Relationship Id="rId13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